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9E9" w:rsidRPr="00885E6D" w:rsidRDefault="004369E9" w:rsidP="004369E9">
      <w:proofErr w:type="gramStart"/>
      <w:r w:rsidRPr="00885E6D">
        <w:t xml:space="preserve">EXPT NO: </w:t>
      </w:r>
      <w:r w:rsidR="00F871CE">
        <w:t>09</w:t>
      </w:r>
      <w:r w:rsidRPr="00885E6D">
        <w:t xml:space="preserve">                                                                         ROLL NO: 2207012</w:t>
      </w:r>
      <w:r w:rsidR="00EA7446">
        <w:t>03</w:t>
      </w:r>
      <w:proofErr w:type="gramEnd"/>
    </w:p>
    <w:p w:rsidR="004369E9" w:rsidRPr="00885E6D" w:rsidRDefault="004369E9" w:rsidP="004369E9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>INTRO TO LOG ANALYSIS</w:t>
      </w:r>
    </w:p>
    <w:p w:rsidR="004369E9" w:rsidRDefault="0049383D" w:rsidP="004369E9">
      <w:r>
        <w:rPr>
          <w:noProof/>
        </w:rPr>
        <w:pict>
          <v:line id="Straight Connector 1" o:spid="_x0000_s1026" style="position:absolute;flip:y;z-index:251674112;visibility:visible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</w:pict>
      </w:r>
    </w:p>
    <w:p w:rsidR="004369E9" w:rsidRPr="00885E6D" w:rsidRDefault="004369E9" w:rsidP="004369E9"/>
    <w:p w:rsidR="004C2CE9" w:rsidRPr="004369E9" w:rsidRDefault="00EA7446">
      <w:pPr>
        <w:pStyle w:val="Heading2"/>
        <w:rPr>
          <w:b w:val="0"/>
          <w:bCs w:val="0"/>
          <w:color w:val="000000" w:themeColor="text1"/>
        </w:rPr>
      </w:pPr>
      <w:r w:rsidRPr="004369E9">
        <w:rPr>
          <w:b w:val="0"/>
          <w:bCs w:val="0"/>
          <w:color w:val="000000" w:themeColor="text1"/>
        </w:rPr>
        <w:t>AIM:</w:t>
      </w:r>
    </w:p>
    <w:p w:rsidR="00F871CE" w:rsidRDefault="00F871CE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F871CE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Gain a foundational understanding of log analysis in </w:t>
      </w:r>
      <w:proofErr w:type="spellStart"/>
      <w:r w:rsidRPr="00F871CE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cybersecurity</w:t>
      </w:r>
      <w:proofErr w:type="spellEnd"/>
      <w:r w:rsidRPr="00F871CE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by learning to investigate events using log data from various systems. This includes identifying anomalies and suspicious behavior using command-line tools, regular expressions, and platforms like </w:t>
      </w:r>
      <w:proofErr w:type="spellStart"/>
      <w:r w:rsidRPr="00F871CE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CyberChef</w:t>
      </w:r>
      <w:proofErr w:type="spellEnd"/>
      <w:r w:rsidRPr="00F871CE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.</w:t>
      </w:r>
    </w:p>
    <w:p w:rsidR="004C2CE9" w:rsidRPr="004369E9" w:rsidRDefault="00EA7446">
      <w:pPr>
        <w:pStyle w:val="Heading2"/>
        <w:rPr>
          <w:b w:val="0"/>
          <w:color w:val="000000" w:themeColor="text1"/>
        </w:rPr>
      </w:pPr>
      <w:r w:rsidRPr="004369E9">
        <w:rPr>
          <w:b w:val="0"/>
          <w:color w:val="000000" w:themeColor="text1"/>
        </w:rPr>
        <w:t>PROCEDURE:</w:t>
      </w:r>
    </w:p>
    <w:p w:rsidR="004C2CE9" w:rsidRDefault="00EA7446">
      <w:r>
        <w:t>1. Begin with the theory of log types, timelines, and threat indicators.</w:t>
      </w:r>
    </w:p>
    <w:p w:rsidR="004C2CE9" w:rsidRDefault="00EA7446">
      <w:r>
        <w:t xml:space="preserve">2. Use </w:t>
      </w:r>
      <w:r>
        <w:t>Linux CLI tools like `cut`, `</w:t>
      </w:r>
      <w:proofErr w:type="spellStart"/>
      <w:r>
        <w:t>awk</w:t>
      </w:r>
      <w:proofErr w:type="spellEnd"/>
      <w:r>
        <w:t>`, `</w:t>
      </w:r>
      <w:proofErr w:type="spellStart"/>
      <w:r>
        <w:t>grep</w:t>
      </w:r>
      <w:proofErr w:type="spellEnd"/>
      <w:r>
        <w:t>`, and `</w:t>
      </w:r>
      <w:proofErr w:type="spellStart"/>
      <w:r>
        <w:t>uniq</w:t>
      </w:r>
      <w:proofErr w:type="spellEnd"/>
      <w:r>
        <w:t>` for log filtering.</w:t>
      </w:r>
    </w:p>
    <w:p w:rsidR="004C2CE9" w:rsidRDefault="00EA7446">
      <w:r>
        <w:t xml:space="preserve">3. Decode obfuscated payloads with </w:t>
      </w:r>
      <w:proofErr w:type="spellStart"/>
      <w:r>
        <w:t>CyberChef</w:t>
      </w:r>
      <w:proofErr w:type="spellEnd"/>
      <w:r>
        <w:t xml:space="preserve"> (e.g., Base64, MACs).</w:t>
      </w:r>
    </w:p>
    <w:p w:rsidR="004C2CE9" w:rsidRDefault="00EA7446">
      <w:r>
        <w:t xml:space="preserve">4. Use </w:t>
      </w:r>
      <w:proofErr w:type="spellStart"/>
      <w:r>
        <w:t>regex</w:t>
      </w:r>
      <w:proofErr w:type="spellEnd"/>
      <w:r>
        <w:t xml:space="preserve"> patterns to extract specific values from logs.</w:t>
      </w:r>
    </w:p>
    <w:p w:rsidR="004C2CE9" w:rsidRDefault="00EA7446">
      <w:r>
        <w:t xml:space="preserve">5. Understand the function of </w:t>
      </w:r>
      <w:proofErr w:type="spellStart"/>
      <w:r>
        <w:t>Logstash</w:t>
      </w:r>
      <w:proofErr w:type="spellEnd"/>
      <w:r>
        <w:t xml:space="preserve"> </w:t>
      </w:r>
      <w:proofErr w:type="spellStart"/>
      <w:r>
        <w:t>Grok</w:t>
      </w:r>
      <w:proofErr w:type="spellEnd"/>
      <w:r>
        <w:t xml:space="preserve"> filters.</w:t>
      </w:r>
    </w:p>
    <w:p w:rsidR="004C2CE9" w:rsidRDefault="00EA7446">
      <w:r>
        <w:t xml:space="preserve">6. </w:t>
      </w:r>
      <w:r>
        <w:t>Write and understand detection rules using YARA and Sigma YAML format.</w:t>
      </w:r>
    </w:p>
    <w:p w:rsidR="004C2CE9" w:rsidRDefault="004C2CE9"/>
    <w:p w:rsidR="004C2CE9" w:rsidRDefault="00EA7446">
      <w:pPr>
        <w:pStyle w:val="Heading2"/>
      </w:pPr>
      <w:r w:rsidRPr="004369E9">
        <w:rPr>
          <w:b w:val="0"/>
          <w:color w:val="000000" w:themeColor="text1"/>
        </w:rPr>
        <w:t>TASK 1 – INTRODUCTION</w:t>
      </w:r>
    </w:p>
    <w:p w:rsidR="004C2CE9" w:rsidRDefault="00EA7446">
      <w:r>
        <w:t xml:space="preserve">- Introduces log analysis and its role in </w:t>
      </w:r>
      <w:proofErr w:type="spellStart"/>
      <w:r>
        <w:t>cybersecurity</w:t>
      </w:r>
      <w:proofErr w:type="spellEnd"/>
      <w:r>
        <w:t xml:space="preserve"> operations.</w:t>
      </w:r>
    </w:p>
    <w:p w:rsidR="004C2CE9" w:rsidRDefault="00EA7446">
      <w:r>
        <w:t>- Explains how logs help detect and investigate malicious activity.</w:t>
      </w:r>
    </w:p>
    <w:p w:rsidR="004C2CE9" w:rsidRDefault="00EA7446">
      <w:r>
        <w:t>- Describes various log ty</w:t>
      </w:r>
      <w:r>
        <w:t>pes like system, application, and security logs.</w:t>
      </w:r>
    </w:p>
    <w:p w:rsidR="004C2CE9" w:rsidRDefault="00EA7446">
      <w:r>
        <w:t>- Sets the foundation for working with forensic tools and log files.</w:t>
      </w:r>
    </w:p>
    <w:p w:rsidR="00005BFF" w:rsidRDefault="00EA7446">
      <w:r>
        <w:t>- Highlights how log trails are essential in incident response</w:t>
      </w:r>
    </w:p>
    <w:p w:rsidR="004C2CE9" w:rsidRDefault="00005BFF">
      <w:r>
        <w:rPr>
          <w:noProof/>
        </w:rPr>
        <w:drawing>
          <wp:anchor distT="0" distB="0" distL="114300" distR="114300" simplePos="0" relativeHeight="251645440" behindDoc="1" locked="0" layoutInCell="1" allowOverlap="1">
            <wp:simplePos x="0" y="0"/>
            <wp:positionH relativeFrom="column">
              <wp:posOffset>-236220</wp:posOffset>
            </wp:positionH>
            <wp:positionV relativeFrom="paragraph">
              <wp:posOffset>213360</wp:posOffset>
            </wp:positionV>
            <wp:extent cx="6080760" cy="777240"/>
            <wp:effectExtent l="0" t="0" r="0" b="3810"/>
            <wp:wrapTight wrapText="bothSides">
              <wp:wrapPolygon edited="0">
                <wp:start x="0" y="0"/>
                <wp:lineTo x="0" y="21176"/>
                <wp:lineTo x="21519" y="21176"/>
                <wp:lineTo x="21519" y="0"/>
                <wp:lineTo x="0" y="0"/>
              </wp:wrapPolygon>
            </wp:wrapTight>
            <wp:docPr id="113787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Encourages a mindset of curiosity and pattern recognition</w:t>
      </w:r>
    </w:p>
    <w:p w:rsidR="004369E9" w:rsidRDefault="004369E9"/>
    <w:p w:rsidR="004C2CE9" w:rsidRPr="004369E9" w:rsidRDefault="00EA7446">
      <w:pPr>
        <w:pStyle w:val="Heading2"/>
        <w:rPr>
          <w:b w:val="0"/>
          <w:color w:val="000000" w:themeColor="text1"/>
        </w:rPr>
      </w:pPr>
      <w:r w:rsidRPr="004369E9">
        <w:rPr>
          <w:b w:val="0"/>
          <w:color w:val="000000" w:themeColor="text1"/>
        </w:rPr>
        <w:t xml:space="preserve">TASK 2 – </w:t>
      </w:r>
      <w:r w:rsidRPr="004369E9">
        <w:rPr>
          <w:b w:val="0"/>
          <w:color w:val="000000" w:themeColor="text1"/>
        </w:rPr>
        <w:t>TYPES OF LOGS</w:t>
      </w:r>
    </w:p>
    <w:p w:rsidR="004C2CE9" w:rsidRDefault="00EA7446">
      <w:r>
        <w:t xml:space="preserve">- Covers various types of logs used in analysis, such as Apache, DNS, </w:t>
      </w:r>
      <w:proofErr w:type="spellStart"/>
      <w:r>
        <w:t>Syslog</w:t>
      </w:r>
      <w:proofErr w:type="spellEnd"/>
      <w:r>
        <w:t>.</w:t>
      </w:r>
    </w:p>
    <w:p w:rsidR="004C2CE9" w:rsidRDefault="00EA7446">
      <w:r>
        <w:t>- Explains the structure and purpose of each log type.</w:t>
      </w:r>
    </w:p>
    <w:p w:rsidR="004C2CE9" w:rsidRDefault="00EA7446">
      <w:r>
        <w:t>- Helps identify which logs are useful for which kind of threat or anomaly.</w:t>
      </w:r>
    </w:p>
    <w:p w:rsidR="004C2CE9" w:rsidRDefault="00EA7446">
      <w:r>
        <w:t xml:space="preserve">- Emphasizes reading timestamps, </w:t>
      </w:r>
      <w:r>
        <w:t>IPs, and method/status fields.</w:t>
      </w:r>
    </w:p>
    <w:p w:rsidR="004C2CE9" w:rsidRDefault="00EA7446">
      <w:r>
        <w:t>- Reinforces log relevance in real-world investigations.</w:t>
      </w:r>
    </w:p>
    <w:p w:rsidR="004C2CE9" w:rsidRDefault="00005BFF">
      <w:r>
        <w:rPr>
          <w:noProof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-350520</wp:posOffset>
            </wp:positionH>
            <wp:positionV relativeFrom="paragraph">
              <wp:posOffset>390525</wp:posOffset>
            </wp:positionV>
            <wp:extent cx="6282690" cy="882733"/>
            <wp:effectExtent l="0" t="0" r="3810" b="0"/>
            <wp:wrapTight wrapText="bothSides">
              <wp:wrapPolygon edited="0">
                <wp:start x="0" y="0"/>
                <wp:lineTo x="0" y="20978"/>
                <wp:lineTo x="21548" y="20978"/>
                <wp:lineTo x="21548" y="0"/>
                <wp:lineTo x="0" y="0"/>
              </wp:wrapPolygon>
            </wp:wrapTight>
            <wp:docPr id="1670731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90" cy="882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Forms the basis for choosing the right log during triage.</w:t>
      </w:r>
    </w:p>
    <w:p w:rsidR="004C2CE9" w:rsidRDefault="004C2CE9"/>
    <w:p w:rsidR="004C2CE9" w:rsidRPr="004369E9" w:rsidRDefault="00EA7446">
      <w:pPr>
        <w:pStyle w:val="Heading2"/>
        <w:rPr>
          <w:b w:val="0"/>
          <w:color w:val="000000" w:themeColor="text1"/>
        </w:rPr>
      </w:pPr>
      <w:r w:rsidRPr="004369E9">
        <w:rPr>
          <w:b w:val="0"/>
          <w:color w:val="000000" w:themeColor="text1"/>
        </w:rPr>
        <w:t>TASK 3 – INVESTIGATION THEORY</w:t>
      </w:r>
    </w:p>
    <w:p w:rsidR="004369E9" w:rsidRPr="004369E9" w:rsidRDefault="004369E9" w:rsidP="004369E9"/>
    <w:p w:rsidR="004C2CE9" w:rsidRDefault="00EA7446">
      <w:r>
        <w:t>- Introduces the concept of timelines and event correlation.</w:t>
      </w:r>
    </w:p>
    <w:p w:rsidR="004C2CE9" w:rsidRDefault="00EA7446">
      <w:r>
        <w:t xml:space="preserve">- Defines a </w:t>
      </w:r>
      <w:r>
        <w:t>"Super Timeline" for cross-system analysis.</w:t>
      </w:r>
    </w:p>
    <w:p w:rsidR="004C2CE9" w:rsidRDefault="00EA7446">
      <w:r>
        <w:t>- Discusses threat indicators like file hashes (MD5).</w:t>
      </w:r>
    </w:p>
    <w:p w:rsidR="004C2CE9" w:rsidRDefault="00EA7446">
      <w:r>
        <w:t>- Covers visualizing events and identifying intrusion patterns.</w:t>
      </w:r>
    </w:p>
    <w:p w:rsidR="004C2CE9" w:rsidRDefault="00EA7446">
      <w:r>
        <w:t>- Questions help reinforce understanding of analysis theory.</w:t>
      </w:r>
    </w:p>
    <w:p w:rsidR="004C2CE9" w:rsidRDefault="00EA7446">
      <w:r>
        <w:t>- Equips users to think systemati</w:t>
      </w:r>
      <w:r>
        <w:t>cally during log review.</w:t>
      </w:r>
    </w:p>
    <w:p w:rsidR="004C2CE9" w:rsidRDefault="00005BF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-350520</wp:posOffset>
            </wp:positionV>
            <wp:extent cx="6644640" cy="2647950"/>
            <wp:effectExtent l="0" t="0" r="3810" b="0"/>
            <wp:wrapTight wrapText="bothSides">
              <wp:wrapPolygon edited="0">
                <wp:start x="0" y="0"/>
                <wp:lineTo x="0" y="21445"/>
                <wp:lineTo x="21550" y="21445"/>
                <wp:lineTo x="21550" y="0"/>
                <wp:lineTo x="0" y="0"/>
              </wp:wrapPolygon>
            </wp:wrapTight>
            <wp:docPr id="1831443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C2CE9" w:rsidRPr="004369E9" w:rsidRDefault="00EA7446">
      <w:pPr>
        <w:pStyle w:val="Heading2"/>
        <w:rPr>
          <w:b w:val="0"/>
          <w:color w:val="000000" w:themeColor="text1"/>
        </w:rPr>
      </w:pPr>
      <w:r w:rsidRPr="004369E9">
        <w:rPr>
          <w:b w:val="0"/>
          <w:color w:val="000000" w:themeColor="text1"/>
        </w:rPr>
        <w:t>TASK 4 – DETECTION ENGINEERING</w:t>
      </w:r>
    </w:p>
    <w:p w:rsidR="004C2CE9" w:rsidRDefault="00EA7446">
      <w:r>
        <w:t>- Focuses on identifying suspicious behavior in logs.</w:t>
      </w:r>
    </w:p>
    <w:p w:rsidR="004C2CE9" w:rsidRDefault="00EA7446">
      <w:r>
        <w:t>- Highlights default log locations, like `/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/access.log`.</w:t>
      </w:r>
    </w:p>
    <w:p w:rsidR="004C2CE9" w:rsidRDefault="00EA7446">
      <w:r>
        <w:t>- Teaches detection of encoded attacks like path traversal.</w:t>
      </w:r>
    </w:p>
    <w:p w:rsidR="004C2CE9" w:rsidRDefault="00EA7446">
      <w:r>
        <w:t>- Shows how to</w:t>
      </w:r>
      <w:r>
        <w:t xml:space="preserve"> decode `%2E%2E/` and other encoded threats.</w:t>
      </w:r>
    </w:p>
    <w:p w:rsidR="004C2CE9" w:rsidRDefault="00EA7446">
      <w:r>
        <w:t>- Builds awareness of signature-based log indicators.</w:t>
      </w:r>
    </w:p>
    <w:p w:rsidR="004C2CE9" w:rsidRDefault="00EA7446">
      <w:r>
        <w:t>- Practical examples prepare users for real detection tasks.</w:t>
      </w:r>
    </w:p>
    <w:p w:rsidR="004C2CE9" w:rsidRDefault="00005BFF">
      <w:r>
        <w:rPr>
          <w:noProof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-661035</wp:posOffset>
            </wp:positionH>
            <wp:positionV relativeFrom="paragraph">
              <wp:posOffset>604520</wp:posOffset>
            </wp:positionV>
            <wp:extent cx="6368415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516" y="21518"/>
                <wp:lineTo x="21516" y="0"/>
                <wp:lineTo x="0" y="0"/>
              </wp:wrapPolygon>
            </wp:wrapTight>
            <wp:docPr id="9885779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9383D">
        <w:rPr>
          <w:noProof/>
        </w:rPr>
      </w:r>
      <w:r w:rsidR="0049383D">
        <w:rPr>
          <w:noProof/>
        </w:rPr>
        <w:pict>
          <v:rect id="Rectangle 4" o:spid="_x0000_s1027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</w:p>
    <w:p w:rsidR="004C2CE9" w:rsidRPr="004369E9" w:rsidRDefault="00EA7446">
      <w:pPr>
        <w:pStyle w:val="Heading2"/>
        <w:rPr>
          <w:b w:val="0"/>
          <w:color w:val="000000" w:themeColor="text1"/>
        </w:rPr>
      </w:pPr>
      <w:r w:rsidRPr="004369E9">
        <w:rPr>
          <w:b w:val="0"/>
          <w:color w:val="000000" w:themeColor="text1"/>
        </w:rPr>
        <w:lastRenderedPageBreak/>
        <w:t xml:space="preserve">TASK 5 – AUTOMATED VS. MANUAL </w:t>
      </w:r>
      <w:r w:rsidRPr="004369E9">
        <w:rPr>
          <w:b w:val="0"/>
          <w:color w:val="000000" w:themeColor="text1"/>
        </w:rPr>
        <w:t>ANALYSIS</w:t>
      </w:r>
    </w:p>
    <w:p w:rsidR="004C2CE9" w:rsidRDefault="00EA7446">
      <w:r>
        <w:t>- Compares automated log parsing with manual investigation.</w:t>
      </w:r>
    </w:p>
    <w:p w:rsidR="004C2CE9" w:rsidRDefault="00EA7446">
      <w:r>
        <w:t>- Shows when to use tools vs. human-led judgment.</w:t>
      </w:r>
    </w:p>
    <w:p w:rsidR="004C2CE9" w:rsidRDefault="00EA7446">
      <w:r>
        <w:t>- Demonstrates strengths and limits of both approaches.</w:t>
      </w:r>
    </w:p>
    <w:p w:rsidR="004C2CE9" w:rsidRDefault="00EA7446">
      <w:r>
        <w:t>- Promotes hybrid usage of automated detection and human insight.</w:t>
      </w:r>
    </w:p>
    <w:p w:rsidR="004C2CE9" w:rsidRDefault="00EA7446">
      <w:r>
        <w:t xml:space="preserve">- Reinforces </w:t>
      </w:r>
      <w:r>
        <w:t>how automation saves time, but humans catch context.</w:t>
      </w:r>
    </w:p>
    <w:p w:rsidR="004C2CE9" w:rsidRDefault="00005BFF">
      <w:r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-548640</wp:posOffset>
            </wp:positionH>
            <wp:positionV relativeFrom="paragraph">
              <wp:posOffset>414655</wp:posOffset>
            </wp:positionV>
            <wp:extent cx="6389370" cy="2548890"/>
            <wp:effectExtent l="0" t="0" r="0" b="3810"/>
            <wp:wrapTight wrapText="bothSides">
              <wp:wrapPolygon edited="0">
                <wp:start x="0" y="0"/>
                <wp:lineTo x="0" y="21471"/>
                <wp:lineTo x="21510" y="21471"/>
                <wp:lineTo x="21510" y="0"/>
                <wp:lineTo x="0" y="0"/>
              </wp:wrapPolygon>
            </wp:wrapTight>
            <wp:docPr id="873416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254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- Simple Q&amp;A makes the concept clear and applicable.</w:t>
      </w:r>
    </w:p>
    <w:p w:rsidR="004C2CE9" w:rsidRDefault="004C2CE9"/>
    <w:p w:rsidR="004C2CE9" w:rsidRPr="004369E9" w:rsidRDefault="00EA7446">
      <w:pPr>
        <w:pStyle w:val="Heading2"/>
        <w:rPr>
          <w:b w:val="0"/>
          <w:color w:val="000000" w:themeColor="text1"/>
        </w:rPr>
      </w:pPr>
      <w:r w:rsidRPr="004369E9">
        <w:rPr>
          <w:b w:val="0"/>
          <w:color w:val="000000" w:themeColor="text1"/>
        </w:rPr>
        <w:t>TASK 6 – LOG ANALYSIS TOOLS: COMMAND LINE</w:t>
      </w:r>
    </w:p>
    <w:p w:rsidR="004369E9" w:rsidRPr="004369E9" w:rsidRDefault="004369E9" w:rsidP="004369E9"/>
    <w:p w:rsidR="004C2CE9" w:rsidRDefault="00EA7446">
      <w:r>
        <w:t>- Uses CLI tools like `cut`, `</w:t>
      </w:r>
      <w:proofErr w:type="spellStart"/>
      <w:r>
        <w:t>awk</w:t>
      </w:r>
      <w:proofErr w:type="spellEnd"/>
      <w:r>
        <w:t>`, `sort`, `</w:t>
      </w:r>
      <w:proofErr w:type="spellStart"/>
      <w:r>
        <w:t>uniq</w:t>
      </w:r>
      <w:proofErr w:type="spellEnd"/>
      <w:r>
        <w:t>`, and `</w:t>
      </w:r>
      <w:proofErr w:type="spellStart"/>
      <w:r>
        <w:t>wc</w:t>
      </w:r>
      <w:proofErr w:type="spellEnd"/>
      <w:r>
        <w:t>`.</w:t>
      </w:r>
    </w:p>
    <w:p w:rsidR="004C2CE9" w:rsidRDefault="00EA7446">
      <w:r>
        <w:t xml:space="preserve">- Extracts URLs, IPs, and counts response </w:t>
      </w:r>
      <w:r>
        <w:t>codes in Apache logs.</w:t>
      </w:r>
    </w:p>
    <w:p w:rsidR="004C2CE9" w:rsidRDefault="00EA7446">
      <w:r>
        <w:t>- Helps identify most active IPs or anomalies in logs.</w:t>
      </w:r>
    </w:p>
    <w:p w:rsidR="004C2CE9" w:rsidRDefault="00EA7446">
      <w:r>
        <w:t>- Tasks include timestamp extraction, pattern filtering.</w:t>
      </w:r>
    </w:p>
    <w:p w:rsidR="004C2CE9" w:rsidRDefault="00EA7446">
      <w:r>
        <w:t>- Encourages hands-on practice and efficient log handling.</w:t>
      </w:r>
    </w:p>
    <w:p w:rsidR="004C2CE9" w:rsidRDefault="00EA7446">
      <w:r>
        <w:t>- Reinforces Linux CLI as a primary skill for analysts.</w:t>
      </w:r>
    </w:p>
    <w:p w:rsidR="004C2CE9" w:rsidRPr="004369E9" w:rsidRDefault="004369E9">
      <w:pPr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-350520</wp:posOffset>
            </wp:positionH>
            <wp:positionV relativeFrom="paragraph">
              <wp:posOffset>0</wp:posOffset>
            </wp:positionV>
            <wp:extent cx="5669280" cy="4410075"/>
            <wp:effectExtent l="0" t="0" r="7620" b="9525"/>
            <wp:wrapTight wrapText="bothSides">
              <wp:wrapPolygon edited="0">
                <wp:start x="0" y="0"/>
                <wp:lineTo x="0" y="21553"/>
                <wp:lineTo x="21556" y="21553"/>
                <wp:lineTo x="21556" y="0"/>
                <wp:lineTo x="0" y="0"/>
              </wp:wrapPolygon>
            </wp:wrapTight>
            <wp:docPr id="299934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41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C2CE9" w:rsidRPr="004369E9" w:rsidRDefault="00EA7446">
      <w:pPr>
        <w:pStyle w:val="Heading2"/>
        <w:rPr>
          <w:b w:val="0"/>
          <w:color w:val="000000" w:themeColor="text1"/>
        </w:rPr>
      </w:pPr>
      <w:r w:rsidRPr="004369E9">
        <w:rPr>
          <w:b w:val="0"/>
          <w:color w:val="000000" w:themeColor="text1"/>
        </w:rPr>
        <w:t xml:space="preserve">TASK </w:t>
      </w:r>
      <w:r w:rsidRPr="004369E9">
        <w:rPr>
          <w:b w:val="0"/>
          <w:color w:val="000000" w:themeColor="text1"/>
        </w:rPr>
        <w:t>7 – LOG ANALYSIS TOOLS: REGULAR EXPRESSIONS</w:t>
      </w:r>
    </w:p>
    <w:p w:rsidR="004369E9" w:rsidRPr="004369E9" w:rsidRDefault="004369E9" w:rsidP="004369E9"/>
    <w:p w:rsidR="004C2CE9" w:rsidRDefault="00EA7446">
      <w:r>
        <w:t xml:space="preserve">- Introduces </w:t>
      </w:r>
      <w:proofErr w:type="spellStart"/>
      <w:r>
        <w:t>regex</w:t>
      </w:r>
      <w:proofErr w:type="spellEnd"/>
      <w:r>
        <w:t xml:space="preserve"> for log pattern extraction and filtering.</w:t>
      </w:r>
    </w:p>
    <w:p w:rsidR="004C2CE9" w:rsidRDefault="00EA7446">
      <w:r>
        <w:t>- Teaches matching ranges (e.g., post=2[2–6]) and wildcards.</w:t>
      </w:r>
    </w:p>
    <w:p w:rsidR="004C2CE9" w:rsidRDefault="00EA7446">
      <w:r>
        <w:t xml:space="preserve">- Shows how </w:t>
      </w:r>
      <w:proofErr w:type="spellStart"/>
      <w:r>
        <w:t>regex</w:t>
      </w:r>
      <w:proofErr w:type="spellEnd"/>
      <w:r>
        <w:t xml:space="preserve"> simplifies locating key data entries.</w:t>
      </w:r>
    </w:p>
    <w:p w:rsidR="004C2CE9" w:rsidRDefault="004369E9">
      <w:r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365125</wp:posOffset>
            </wp:positionV>
            <wp:extent cx="6621780" cy="2203946"/>
            <wp:effectExtent l="0" t="0" r="7620" b="6350"/>
            <wp:wrapTight wrapText="bothSides">
              <wp:wrapPolygon edited="0">
                <wp:start x="0" y="0"/>
                <wp:lineTo x="0" y="21476"/>
                <wp:lineTo x="21563" y="21476"/>
                <wp:lineTo x="21563" y="0"/>
                <wp:lineTo x="0" y="0"/>
              </wp:wrapPolygon>
            </wp:wrapTight>
            <wp:docPr id="8241923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203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- Explains the </w:t>
      </w:r>
      <w:proofErr w:type="spellStart"/>
      <w:r>
        <w:t>Grok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for parsing unstructured logs.</w:t>
      </w:r>
    </w:p>
    <w:p w:rsidR="004C2CE9" w:rsidRDefault="00EA7446">
      <w:r>
        <w:lastRenderedPageBreak/>
        <w:t>- Forms the base for automation in SIEM log parsing.</w:t>
      </w:r>
    </w:p>
    <w:p w:rsidR="004C2CE9" w:rsidRDefault="00EA7446">
      <w:r>
        <w:t>- Builds muscle memory in log filtering precision.</w:t>
      </w:r>
    </w:p>
    <w:p w:rsidR="004C2CE9" w:rsidRPr="004369E9" w:rsidRDefault="004C2CE9">
      <w:pPr>
        <w:rPr>
          <w:color w:val="000000" w:themeColor="text1"/>
        </w:rPr>
      </w:pPr>
    </w:p>
    <w:p w:rsidR="004C2CE9" w:rsidRDefault="00EA7446">
      <w:pPr>
        <w:pStyle w:val="Heading2"/>
        <w:rPr>
          <w:b w:val="0"/>
          <w:color w:val="000000" w:themeColor="text1"/>
        </w:rPr>
      </w:pPr>
      <w:r w:rsidRPr="004369E9">
        <w:rPr>
          <w:b w:val="0"/>
          <w:color w:val="000000" w:themeColor="text1"/>
        </w:rPr>
        <w:t>TASK 8 – LOG ANALYSIS TOOLS: CYBERCHEF</w:t>
      </w:r>
    </w:p>
    <w:p w:rsidR="004369E9" w:rsidRPr="004369E9" w:rsidRDefault="004369E9" w:rsidP="004369E9"/>
    <w:p w:rsidR="004C2CE9" w:rsidRDefault="00EA7446">
      <w:r>
        <w:t xml:space="preserve">- Demonstrates use of </w:t>
      </w:r>
      <w:proofErr w:type="spellStart"/>
      <w:r>
        <w:t>CyberChef</w:t>
      </w:r>
      <w:proofErr w:type="spellEnd"/>
      <w:r>
        <w:t xml:space="preserve"> for IP/MAC extraction and decoding.</w:t>
      </w:r>
    </w:p>
    <w:p w:rsidR="004C2CE9" w:rsidRDefault="00EA7446">
      <w:r>
        <w:t xml:space="preserve">- Shows </w:t>
      </w:r>
      <w:proofErr w:type="spellStart"/>
      <w:r>
        <w:t>regex</w:t>
      </w:r>
      <w:proofErr w:type="spellEnd"/>
      <w:r>
        <w:t xml:space="preserve"> mat</w:t>
      </w:r>
      <w:r>
        <w:t>ching for IPv4 and Base64 decoding.</w:t>
      </w:r>
    </w:p>
    <w:p w:rsidR="004C2CE9" w:rsidRDefault="00EA7446">
      <w:r>
        <w:t>- Uses filters to refine large datasets into actionable data.</w:t>
      </w:r>
    </w:p>
    <w:p w:rsidR="004C2CE9" w:rsidRDefault="00EA7446">
      <w:r>
        <w:t>- Tasks include decoding embedded flags and extracting patterns.</w:t>
      </w:r>
    </w:p>
    <w:p w:rsidR="004C2CE9" w:rsidRDefault="00EA7446">
      <w:r>
        <w:t>- Reinforces visual/logical chaining of transformations.</w:t>
      </w:r>
    </w:p>
    <w:p w:rsidR="004C2CE9" w:rsidRDefault="00EA7446">
      <w:r>
        <w:t xml:space="preserve">- Makes advanced parsing accessible </w:t>
      </w:r>
      <w:r>
        <w:t>for beginners.</w:t>
      </w:r>
    </w:p>
    <w:p w:rsidR="004C2CE9" w:rsidRDefault="004369E9">
      <w:r>
        <w:rPr>
          <w:noProof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-144780</wp:posOffset>
            </wp:positionH>
            <wp:positionV relativeFrom="paragraph">
              <wp:posOffset>177800</wp:posOffset>
            </wp:positionV>
            <wp:extent cx="5354955" cy="3280410"/>
            <wp:effectExtent l="0" t="0" r="0" b="0"/>
            <wp:wrapTight wrapText="bothSides">
              <wp:wrapPolygon edited="0">
                <wp:start x="0" y="0"/>
                <wp:lineTo x="0" y="21449"/>
                <wp:lineTo x="21515" y="21449"/>
                <wp:lineTo x="21515" y="0"/>
                <wp:lineTo x="0" y="0"/>
              </wp:wrapPolygon>
            </wp:wrapTight>
            <wp:docPr id="9648130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28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C2CE9" w:rsidRPr="004369E9" w:rsidRDefault="00EA7446">
      <w:pPr>
        <w:pStyle w:val="Heading2"/>
        <w:rPr>
          <w:b w:val="0"/>
          <w:color w:val="000000" w:themeColor="text1"/>
        </w:rPr>
      </w:pPr>
      <w:r w:rsidRPr="004369E9">
        <w:rPr>
          <w:b w:val="0"/>
          <w:color w:val="000000" w:themeColor="text1"/>
        </w:rPr>
        <w:lastRenderedPageBreak/>
        <w:t>TASK 9 – LOG ANALYSIS TOOLS: YARA AND SIGMA</w:t>
      </w:r>
    </w:p>
    <w:p w:rsidR="004369E9" w:rsidRPr="004369E9" w:rsidRDefault="004369E9" w:rsidP="004369E9"/>
    <w:p w:rsidR="004C2CE9" w:rsidRDefault="00EA7446">
      <w:r>
        <w:t>- Introduces detection rule writing with YARA (malware) and Sigma (logs).</w:t>
      </w:r>
    </w:p>
    <w:p w:rsidR="004C2CE9" w:rsidRDefault="00EA7446">
      <w:r>
        <w:t>- Explains syntax like `rule` (YARA) and `title` (Sigma YAML).</w:t>
      </w:r>
    </w:p>
    <w:p w:rsidR="004C2CE9" w:rsidRDefault="00EA7446">
      <w:r>
        <w:t xml:space="preserve">- Demonstrates how Sigma helps standardize detection </w:t>
      </w:r>
      <w:r>
        <w:t>across platforms.</w:t>
      </w:r>
    </w:p>
    <w:p w:rsidR="004C2CE9" w:rsidRDefault="00EA7446">
      <w:r>
        <w:t>- Teaches rule readability and structure in threat detection.</w:t>
      </w:r>
    </w:p>
    <w:p w:rsidR="004C2CE9" w:rsidRDefault="00EA7446">
      <w:r>
        <w:t>- Builds a bridge between manual detection and automated alerts.</w:t>
      </w:r>
    </w:p>
    <w:p w:rsidR="004C2CE9" w:rsidRDefault="00EA7446">
      <w:r>
        <w:t>- Finalizes the room by integrating rules into practical use.</w:t>
      </w:r>
    </w:p>
    <w:p w:rsidR="004369E9" w:rsidRDefault="004369E9" w:rsidP="004369E9">
      <w:r>
        <w:rPr>
          <w:noProof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490220</wp:posOffset>
            </wp:positionV>
            <wp:extent cx="6697980" cy="3213100"/>
            <wp:effectExtent l="0" t="0" r="7620" b="6350"/>
            <wp:wrapTight wrapText="bothSides">
              <wp:wrapPolygon edited="0">
                <wp:start x="0" y="0"/>
                <wp:lineTo x="0" y="21515"/>
                <wp:lineTo x="21563" y="21515"/>
                <wp:lineTo x="21563" y="0"/>
                <wp:lineTo x="0" y="0"/>
              </wp:wrapPolygon>
            </wp:wrapTight>
            <wp:docPr id="19857904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369E9" w:rsidRPr="004369E9" w:rsidRDefault="004369E9" w:rsidP="004369E9">
      <w:pPr>
        <w:rPr>
          <w:color w:val="000000" w:themeColor="text1"/>
        </w:rPr>
      </w:pPr>
    </w:p>
    <w:p w:rsidR="004C2CE9" w:rsidRPr="004369E9" w:rsidRDefault="00EA7446" w:rsidP="004369E9">
      <w:pPr>
        <w:rPr>
          <w:color w:val="000000" w:themeColor="text1"/>
        </w:rPr>
      </w:pPr>
      <w:r w:rsidRPr="004369E9">
        <w:rPr>
          <w:color w:val="000000" w:themeColor="text1"/>
        </w:rPr>
        <w:t>RESULT:</w:t>
      </w:r>
    </w:p>
    <w:p w:rsidR="004C2CE9" w:rsidRDefault="00EA7446">
      <w:proofErr w:type="gramStart"/>
      <w:r>
        <w:t>Successfully understood the principles</w:t>
      </w:r>
      <w:r>
        <w:t xml:space="preserve"> of log analysis, practiced log filtering and decoding, and applied detection rule writing using industry tools, laying a strong foundation for real-world security operations.</w:t>
      </w:r>
      <w:proofErr w:type="gramEnd"/>
    </w:p>
    <w:sectPr w:rsidR="004C2CE9" w:rsidSect="004369E9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05BFF"/>
    <w:rsid w:val="00034616"/>
    <w:rsid w:val="0006063C"/>
    <w:rsid w:val="00133FFE"/>
    <w:rsid w:val="0015074B"/>
    <w:rsid w:val="0029639D"/>
    <w:rsid w:val="00326F90"/>
    <w:rsid w:val="004369E9"/>
    <w:rsid w:val="0049383D"/>
    <w:rsid w:val="004C2CE9"/>
    <w:rsid w:val="00AA1D8D"/>
    <w:rsid w:val="00B47730"/>
    <w:rsid w:val="00CB0664"/>
    <w:rsid w:val="00EA7446"/>
    <w:rsid w:val="00F871C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PK</cp:lastModifiedBy>
  <cp:revision>2</cp:revision>
  <dcterms:created xsi:type="dcterms:W3CDTF">2025-05-09T12:56:00Z</dcterms:created>
  <dcterms:modified xsi:type="dcterms:W3CDTF">2025-05-09T12:56:00Z</dcterms:modified>
</cp:coreProperties>
</file>